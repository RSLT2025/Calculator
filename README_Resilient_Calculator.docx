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– Resilient Financial Calculator (React App)</w:t>
      </w:r>
    </w:p>
    <w:p>
      <w:r>
        <w:t>This is a React-based financial calculator for Resilient Healthcare. It allows input of hospital reimbursement and visit volume to calculate:</w:t>
      </w:r>
    </w:p>
    <w:p>
      <w:r>
        <w:t>• Resilient’s revenue, costs, and profit</w:t>
        <w:br/>
        <w:t>• Hospital revenue, profit, and shared profit logic</w:t>
        <w:br/>
        <w:t>• Monthly and annual summaries</w:t>
        <w:br/>
        <w:t>• Visual indicators when profit share is triggered</w:t>
      </w:r>
    </w:p>
    <w:p>
      <w:pPr>
        <w:pStyle w:val="Heading2"/>
      </w:pPr>
      <w:r>
        <w:t>How to Run Locally</w:t>
      </w:r>
    </w:p>
    <w:p>
      <w:r>
        <w:t>1. Unzip the project folder.</w:t>
      </w:r>
    </w:p>
    <w:p>
      <w:r>
        <w:t>2. Open terminal in the unzipped folder.</w:t>
      </w:r>
    </w:p>
    <w:p>
      <w:r>
        <w:t>3. Run the following commands:</w:t>
      </w:r>
    </w:p>
    <w:p>
      <w:pPr>
        <w:pStyle w:val="IntenseQuote"/>
      </w:pPr>
      <w:r>
        <w:t>npm install</w:t>
      </w:r>
    </w:p>
    <w:p>
      <w:pPr>
        <w:pStyle w:val="IntenseQuote"/>
      </w:pPr>
      <w:r>
        <w:t>npm start</w:t>
      </w:r>
    </w:p>
    <w:p>
      <w:r>
        <w:t>This will launch the app at http://localhost:3000</w:t>
      </w:r>
    </w:p>
    <w:p>
      <w:pPr>
        <w:pStyle w:val="Heading2"/>
      </w:pPr>
      <w:r>
        <w:t>How to Push to GitHub</w:t>
      </w:r>
    </w:p>
    <w:p>
      <w:r>
        <w:t>1. Create a GitHub repository (leave it empty).</w:t>
      </w:r>
    </w:p>
    <w:p>
      <w:r>
        <w:t>2. In terminal, run the following:</w:t>
      </w:r>
    </w:p>
    <w:p>
      <w:pPr>
        <w:pStyle w:val="IntenseQuote"/>
      </w:pPr>
      <w:r>
        <w:t>git init</w:t>
      </w:r>
    </w:p>
    <w:p>
      <w:pPr>
        <w:pStyle w:val="IntenseQuote"/>
      </w:pPr>
      <w:r>
        <w:t>git add .</w:t>
      </w:r>
    </w:p>
    <w:p>
      <w:pPr>
        <w:pStyle w:val="IntenseQuote"/>
      </w:pPr>
      <w:r>
        <w:t>git commit -m "Initial commit"</w:t>
      </w:r>
    </w:p>
    <w:p>
      <w:pPr>
        <w:pStyle w:val="IntenseQuote"/>
      </w:pPr>
      <w:r>
        <w:t>git branch -M main</w:t>
      </w:r>
    </w:p>
    <w:p>
      <w:pPr>
        <w:pStyle w:val="IntenseQuote"/>
      </w:pPr>
      <w:r>
        <w:t>git remote add origin https://github.com/YOUR_USERNAME/YOUR_REPO.git</w:t>
      </w:r>
    </w:p>
    <w:p>
      <w:pPr>
        <w:pStyle w:val="IntenseQuote"/>
      </w:pPr>
      <w:r>
        <w:t>git push -u origin main</w:t>
      </w:r>
    </w:p>
    <w:p>
      <w:pPr>
        <w:pStyle w:val="Heading2"/>
      </w:pPr>
      <w:r>
        <w:t>How to Deploy on Vercel</w:t>
      </w:r>
    </w:p>
    <w:p>
      <w:r>
        <w:t>1. Go to https://vercel.com and log in.</w:t>
      </w:r>
    </w:p>
    <w:p>
      <w:r>
        <w:t>2. Click 'New Project' and select your GitHub repo.</w:t>
      </w:r>
    </w:p>
    <w:p>
      <w:r>
        <w:t>3. Vercel will auto-detect React and deploy it.</w:t>
      </w:r>
    </w:p>
    <w:p>
      <w:r>
        <w:t>4. After deployment, you’ll receive a live link (e.g., https://resilient-calculator.vercel.app)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